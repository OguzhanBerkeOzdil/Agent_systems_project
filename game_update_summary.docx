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9BCB3" w14:textId="77777777" w:rsidR="00BE0441" w:rsidRPr="00557994" w:rsidRDefault="00000000">
      <w:pPr>
        <w:pStyle w:val="Balk1"/>
        <w:rPr>
          <w:sz w:val="36"/>
          <w:szCs w:val="36"/>
        </w:rPr>
      </w:pPr>
      <w:r w:rsidRPr="00557994">
        <w:rPr>
          <w:sz w:val="36"/>
          <w:szCs w:val="36"/>
        </w:rPr>
        <w:t>Game Update Summary</w:t>
      </w:r>
    </w:p>
    <w:p w14:paraId="1B08E5B0" w14:textId="77777777" w:rsidR="00BE0441" w:rsidRPr="00557994" w:rsidRDefault="00000000">
      <w:pPr>
        <w:pStyle w:val="Balk2"/>
        <w:rPr>
          <w:sz w:val="32"/>
          <w:szCs w:val="32"/>
        </w:rPr>
      </w:pPr>
      <w:r w:rsidRPr="00557994">
        <w:rPr>
          <w:sz w:val="32"/>
          <w:szCs w:val="32"/>
        </w:rPr>
        <w:t>1. General Changes</w:t>
      </w:r>
    </w:p>
    <w:p w14:paraId="3F604F6E" w14:textId="77777777" w:rsidR="00BE0441" w:rsidRPr="00557994" w:rsidRDefault="00000000">
      <w:pPr>
        <w:rPr>
          <w:sz w:val="28"/>
          <w:szCs w:val="28"/>
        </w:rPr>
      </w:pPr>
      <w:r w:rsidRPr="00557994">
        <w:rPr>
          <w:sz w:val="28"/>
          <w:szCs w:val="28"/>
        </w:rPr>
        <w:t>• The entire system flow and algorithms were reworked from the ground up, providing a much smoother experience.</w:t>
      </w:r>
      <w:r w:rsidRPr="00557994">
        <w:rPr>
          <w:sz w:val="28"/>
          <w:szCs w:val="28"/>
        </w:rPr>
        <w:br/>
        <w:t>• In the previous version, unlimited day/night reinforcement caused the game to run indefinitely.</w:t>
      </w:r>
      <w:r w:rsidRPr="00557994">
        <w:rPr>
          <w:sz w:val="28"/>
          <w:szCs w:val="28"/>
        </w:rPr>
        <w:br/>
        <w:t>• Now, each game always ends with a winner; even when predator/prey roles are assigned randomly, the game concludes.</w:t>
      </w:r>
    </w:p>
    <w:p w14:paraId="6CD3F52B" w14:textId="77777777" w:rsidR="00BE0441" w:rsidRPr="00557994" w:rsidRDefault="00000000">
      <w:pPr>
        <w:pStyle w:val="Balk2"/>
        <w:rPr>
          <w:sz w:val="32"/>
          <w:szCs w:val="32"/>
        </w:rPr>
      </w:pPr>
      <w:r w:rsidRPr="00557994">
        <w:rPr>
          <w:sz w:val="32"/>
          <w:szCs w:val="32"/>
        </w:rPr>
        <w:t>2. Reinforcement Mechanism</w:t>
      </w:r>
    </w:p>
    <w:p w14:paraId="1A715408" w14:textId="77777777" w:rsidR="00BE0441" w:rsidRPr="00557994" w:rsidRDefault="00000000">
      <w:pPr>
        <w:rPr>
          <w:sz w:val="28"/>
          <w:szCs w:val="28"/>
        </w:rPr>
      </w:pPr>
      <w:r w:rsidRPr="00557994">
        <w:rPr>
          <w:sz w:val="28"/>
          <w:szCs w:val="28"/>
        </w:rPr>
        <w:t>• Separate energy reinforcement boosts have been defined for Orcs (predators) and Dwarves (prey).</w:t>
      </w:r>
      <w:r w:rsidRPr="00557994">
        <w:rPr>
          <w:sz w:val="28"/>
          <w:szCs w:val="28"/>
        </w:rPr>
        <w:br/>
        <w:t>• Reinforcement decreases dynamically: after every 500 turns, the boost amount gradually reduces.</w:t>
      </w:r>
      <w:r w:rsidRPr="00557994">
        <w:rPr>
          <w:sz w:val="28"/>
          <w:szCs w:val="28"/>
        </w:rPr>
        <w:br/>
        <w:t>• The effect of reinforcement energy increases and agent reproduction is capped; after a certain number of turns or duration, its impact fades.</w:t>
      </w:r>
    </w:p>
    <w:p w14:paraId="08B16F7B" w14:textId="77777777" w:rsidR="00BE0441" w:rsidRPr="00557994" w:rsidRDefault="00000000">
      <w:pPr>
        <w:pStyle w:val="Balk2"/>
        <w:rPr>
          <w:sz w:val="32"/>
          <w:szCs w:val="32"/>
        </w:rPr>
      </w:pPr>
      <w:r w:rsidRPr="00557994">
        <w:rPr>
          <w:sz w:val="32"/>
          <w:szCs w:val="32"/>
        </w:rPr>
        <w:t>3. Weather and Day/Night Cycle Effects</w:t>
      </w:r>
    </w:p>
    <w:p w14:paraId="1A0E7A7B" w14:textId="77777777" w:rsidR="00BE0441" w:rsidRPr="00557994" w:rsidRDefault="00000000">
      <w:pPr>
        <w:rPr>
          <w:sz w:val="28"/>
          <w:szCs w:val="28"/>
        </w:rPr>
      </w:pPr>
      <w:r w:rsidRPr="00557994">
        <w:rPr>
          <w:sz w:val="28"/>
          <w:szCs w:val="28"/>
        </w:rPr>
        <w:t>• Random weather states (“clear”, “rain”, “storm”) have been added to the map, changing at set intervals.</w:t>
      </w:r>
      <w:r w:rsidRPr="00557994">
        <w:rPr>
          <w:sz w:val="28"/>
          <w:szCs w:val="28"/>
        </w:rPr>
        <w:br/>
        <w:t>• Rain and storms increase energy drain and slow down movement speed.</w:t>
      </w:r>
      <w:r w:rsidRPr="00557994">
        <w:rPr>
          <w:sz w:val="28"/>
          <w:szCs w:val="28"/>
        </w:rPr>
        <w:br/>
        <w:t>• The day/night cycle adjusts agents’ energy loss rates and manages predator/prey role swaps.</w:t>
      </w:r>
    </w:p>
    <w:p w14:paraId="387D8E63" w14:textId="77777777" w:rsidR="00BE0441" w:rsidRPr="00557994" w:rsidRDefault="00000000">
      <w:pPr>
        <w:pStyle w:val="Balk2"/>
        <w:rPr>
          <w:sz w:val="32"/>
          <w:szCs w:val="32"/>
        </w:rPr>
      </w:pPr>
      <w:r w:rsidRPr="00557994">
        <w:rPr>
          <w:sz w:val="32"/>
          <w:szCs w:val="32"/>
        </w:rPr>
        <w:t>4. Agent Features</w:t>
      </w:r>
    </w:p>
    <w:p w14:paraId="43CC2D4D" w14:textId="77777777" w:rsidR="00BE0441" w:rsidRPr="00557994" w:rsidRDefault="00000000">
      <w:pPr>
        <w:rPr>
          <w:sz w:val="28"/>
          <w:szCs w:val="28"/>
        </w:rPr>
      </w:pPr>
      <w:r w:rsidRPr="00557994">
        <w:rPr>
          <w:sz w:val="28"/>
          <w:szCs w:val="28"/>
        </w:rPr>
        <w:t>• Each agent now has speed and vision_radius attributes, initialized with random values.</w:t>
      </w:r>
      <w:r w:rsidRPr="00557994">
        <w:rPr>
          <w:sz w:val="28"/>
          <w:szCs w:val="28"/>
        </w:rPr>
        <w:br/>
        <w:t>• Movement behavior is guided by these attributes, affecting pursuit or evasion tactics.</w:t>
      </w:r>
      <w:r w:rsidRPr="00557994">
        <w:rPr>
          <w:sz w:val="28"/>
          <w:szCs w:val="28"/>
        </w:rPr>
        <w:br/>
        <w:t>• Agents age over time and have a maximum lifespan; older agents die naturally.</w:t>
      </w:r>
    </w:p>
    <w:p w14:paraId="0AF2CBCD" w14:textId="77777777" w:rsidR="00BE0441" w:rsidRPr="00557994" w:rsidRDefault="00000000">
      <w:pPr>
        <w:pStyle w:val="Balk2"/>
        <w:rPr>
          <w:sz w:val="32"/>
          <w:szCs w:val="32"/>
        </w:rPr>
      </w:pPr>
      <w:r w:rsidRPr="00557994">
        <w:rPr>
          <w:sz w:val="32"/>
          <w:szCs w:val="32"/>
        </w:rPr>
        <w:lastRenderedPageBreak/>
        <w:t>5. Resources and Obstacles</w:t>
      </w:r>
    </w:p>
    <w:p w14:paraId="1F812F5F" w14:textId="77777777" w:rsidR="00BE0441" w:rsidRPr="00557994" w:rsidRDefault="00000000">
      <w:pPr>
        <w:rPr>
          <w:sz w:val="28"/>
          <w:szCs w:val="28"/>
        </w:rPr>
      </w:pPr>
      <w:r w:rsidRPr="00557994">
        <w:rPr>
          <w:sz w:val="28"/>
          <w:szCs w:val="28"/>
        </w:rPr>
        <w:t>• Random obstacles and resource nodes have been placed on the map.</w:t>
      </w:r>
      <w:r w:rsidRPr="00557994">
        <w:rPr>
          <w:sz w:val="28"/>
          <w:szCs w:val="28"/>
        </w:rPr>
        <w:br/>
        <w:t>• Agents can gain energy from resource nodes; depleted nodes regenerate after a cooldown period.</w:t>
      </w:r>
    </w:p>
    <w:p w14:paraId="3A031652" w14:textId="77777777" w:rsidR="00BE0441" w:rsidRPr="00557994" w:rsidRDefault="00000000">
      <w:pPr>
        <w:pStyle w:val="Balk2"/>
        <w:rPr>
          <w:sz w:val="32"/>
          <w:szCs w:val="32"/>
        </w:rPr>
      </w:pPr>
      <w:r w:rsidRPr="00557994">
        <w:rPr>
          <w:sz w:val="32"/>
          <w:szCs w:val="32"/>
        </w:rPr>
        <w:t>6. Shortcut Keys</w:t>
      </w:r>
    </w:p>
    <w:p w14:paraId="237C1438" w14:textId="77777777" w:rsidR="00BE0441" w:rsidRPr="00557994" w:rsidRDefault="00000000">
      <w:pPr>
        <w:rPr>
          <w:sz w:val="28"/>
          <w:szCs w:val="28"/>
        </w:rPr>
      </w:pPr>
      <w:r w:rsidRPr="00557994">
        <w:rPr>
          <w:sz w:val="28"/>
          <w:szCs w:val="28"/>
        </w:rPr>
        <w:t>• P – Pause/Resume the game</w:t>
      </w:r>
      <w:r w:rsidRPr="00557994">
        <w:rPr>
          <w:sz w:val="28"/>
          <w:szCs w:val="28"/>
        </w:rPr>
        <w:br/>
        <w:t>• H – Toggle heatmap view</w:t>
      </w:r>
      <w:r w:rsidRPr="00557994">
        <w:rPr>
          <w:sz w:val="28"/>
          <w:szCs w:val="28"/>
        </w:rPr>
        <w:br/>
        <w:t>• M – Toggle music on/off</w:t>
      </w:r>
      <w:r w:rsidRPr="00557994">
        <w:rPr>
          <w:sz w:val="28"/>
          <w:szCs w:val="28"/>
        </w:rPr>
        <w:br/>
        <w:t>• R – Trigger instant reinforcement</w:t>
      </w:r>
      <w:r w:rsidRPr="00557994">
        <w:rPr>
          <w:sz w:val="28"/>
          <w:szCs w:val="28"/>
        </w:rPr>
        <w:br/>
      </w:r>
    </w:p>
    <w:p w14:paraId="6A20664F" w14:textId="77777777" w:rsidR="00BE0441" w:rsidRPr="00557994" w:rsidRDefault="00000000">
      <w:pPr>
        <w:pStyle w:val="Balk2"/>
        <w:rPr>
          <w:sz w:val="32"/>
          <w:szCs w:val="32"/>
        </w:rPr>
      </w:pPr>
      <w:r w:rsidRPr="00557994">
        <w:rPr>
          <w:sz w:val="32"/>
          <w:szCs w:val="32"/>
        </w:rPr>
        <w:t>7. Other Improvements</w:t>
      </w:r>
    </w:p>
    <w:p w14:paraId="7801C6DA" w14:textId="77777777" w:rsidR="00BE0441" w:rsidRPr="00557994" w:rsidRDefault="00000000">
      <w:pPr>
        <w:rPr>
          <w:sz w:val="28"/>
          <w:szCs w:val="28"/>
        </w:rPr>
      </w:pPr>
      <w:r w:rsidRPr="00557994">
        <w:rPr>
          <w:sz w:val="28"/>
          <w:szCs w:val="28"/>
        </w:rPr>
        <w:t>• An event log now displays recent actions on screen.</w:t>
      </w:r>
      <w:r w:rsidRPr="00557994">
        <w:rPr>
          <w:sz w:val="28"/>
          <w:szCs w:val="28"/>
        </w:rPr>
        <w:br/>
        <w:t>• High score tracking and a minimap feature have been implemented.</w:t>
      </w:r>
      <w:r w:rsidRPr="00557994">
        <w:rPr>
          <w:sz w:val="28"/>
          <w:szCs w:val="28"/>
        </w:rPr>
        <w:br/>
        <w:t>• Visual enhancements: health bars, animation steps, and particle effects.</w:t>
      </w:r>
    </w:p>
    <w:p w14:paraId="5D144ADD" w14:textId="77777777" w:rsidR="00557994" w:rsidRPr="00557994" w:rsidRDefault="00557994">
      <w:pPr>
        <w:rPr>
          <w:sz w:val="28"/>
          <w:szCs w:val="28"/>
        </w:rPr>
      </w:pPr>
    </w:p>
    <w:p w14:paraId="039AE576" w14:textId="64742369" w:rsidR="00557994" w:rsidRPr="00557994" w:rsidRDefault="00557994" w:rsidP="00557994">
      <w:pPr>
        <w:pStyle w:val="Balk2"/>
        <w:rPr>
          <w:sz w:val="32"/>
          <w:szCs w:val="32"/>
        </w:rPr>
      </w:pPr>
      <w:r>
        <w:rPr>
          <w:sz w:val="32"/>
          <w:szCs w:val="32"/>
        </w:rPr>
        <w:t>8</w:t>
      </w:r>
      <w:r w:rsidRPr="00557994">
        <w:rPr>
          <w:sz w:val="32"/>
          <w:szCs w:val="32"/>
        </w:rPr>
        <w:t>. Q-Learning loop:</w:t>
      </w:r>
    </w:p>
    <w:p w14:paraId="42EBC1EE" w14:textId="733F1BC4" w:rsidR="00557994" w:rsidRDefault="00557994" w:rsidP="00557994">
      <w:pPr>
        <w:numPr>
          <w:ilvl w:val="0"/>
          <w:numId w:val="10"/>
        </w:numPr>
        <w:rPr>
          <w:sz w:val="28"/>
          <w:szCs w:val="28"/>
        </w:rPr>
      </w:pPr>
      <w:r w:rsidRPr="00557994">
        <w:rPr>
          <w:b/>
          <w:bCs/>
          <w:sz w:val="28"/>
          <w:szCs w:val="28"/>
        </w:rPr>
        <w:t>State representation</w:t>
      </w:r>
      <w:r w:rsidRPr="00557994">
        <w:rPr>
          <w:sz w:val="28"/>
          <w:szCs w:val="28"/>
        </w:rPr>
        <w:t xml:space="preserve">: At each time step, an agent observes a discrete state tuple </w:t>
      </w:r>
    </w:p>
    <w:p w14:paraId="7B0AC9A1" w14:textId="5495D6D9" w:rsidR="00557994" w:rsidRPr="00557994" w:rsidRDefault="00557994" w:rsidP="005D748F">
      <w:pPr>
        <w:numPr>
          <w:ilvl w:val="0"/>
          <w:numId w:val="10"/>
        </w:numPr>
        <w:jc w:val="center"/>
        <w:rPr>
          <w:sz w:val="28"/>
          <w:szCs w:val="28"/>
        </w:rPr>
      </w:pPr>
      <w:r w:rsidRPr="00557994">
        <w:rPr>
          <w:sz w:val="28"/>
          <w:szCs w:val="28"/>
        </w:rPr>
        <w:drawing>
          <wp:inline distT="0" distB="0" distL="0" distR="0" wp14:anchorId="1360351A" wp14:editId="678FB3BB">
            <wp:extent cx="3905250" cy="316090"/>
            <wp:effectExtent l="0" t="0" r="0" b="8255"/>
            <wp:docPr id="104493147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314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7353" cy="32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9D8D" w14:textId="5AFFB3E8" w:rsidR="00557994" w:rsidRPr="00557994" w:rsidRDefault="00557994" w:rsidP="00557994">
      <w:pPr>
        <w:numPr>
          <w:ilvl w:val="0"/>
          <w:numId w:val="10"/>
        </w:numPr>
        <w:rPr>
          <w:sz w:val="28"/>
          <w:szCs w:val="28"/>
        </w:rPr>
      </w:pPr>
      <w:r w:rsidRPr="00557994">
        <w:rPr>
          <w:b/>
          <w:bCs/>
          <w:sz w:val="28"/>
          <w:szCs w:val="28"/>
        </w:rPr>
        <w:t>Action selection</w:t>
      </w:r>
      <w:r w:rsidRPr="00557994">
        <w:rPr>
          <w:sz w:val="28"/>
          <w:szCs w:val="28"/>
        </w:rPr>
        <w:t xml:space="preserve">: Using an </w:t>
      </w:r>
      <w:r w:rsidRPr="00557994">
        <w:rPr>
          <w:b/>
          <w:bCs/>
          <w:sz w:val="28"/>
          <w:szCs w:val="28"/>
        </w:rPr>
        <w:t>ε-greedy</w:t>
      </w:r>
      <w:r w:rsidRPr="00557994">
        <w:rPr>
          <w:sz w:val="28"/>
          <w:szCs w:val="28"/>
        </w:rPr>
        <w:t xml:space="preserve"> policy, the agent either explores a random move or exploits its current Q-table to pick the action with the highest estimated value.</w:t>
      </w:r>
    </w:p>
    <w:p w14:paraId="46581F1C" w14:textId="77777777" w:rsidR="00557994" w:rsidRPr="00557994" w:rsidRDefault="00557994" w:rsidP="00557994">
      <w:pPr>
        <w:numPr>
          <w:ilvl w:val="0"/>
          <w:numId w:val="10"/>
        </w:numPr>
        <w:rPr>
          <w:sz w:val="28"/>
          <w:szCs w:val="28"/>
        </w:rPr>
      </w:pPr>
      <w:r w:rsidRPr="00557994">
        <w:rPr>
          <w:b/>
          <w:bCs/>
          <w:sz w:val="28"/>
          <w:szCs w:val="28"/>
        </w:rPr>
        <w:t>Reward signal</w:t>
      </w:r>
      <w:r w:rsidRPr="00557994">
        <w:rPr>
          <w:sz w:val="28"/>
          <w:szCs w:val="28"/>
        </w:rPr>
        <w:t>: After moving (or waiting), the agent’s reward is computed as the change in its energy (gained by eating food, lost by movement).</w:t>
      </w:r>
    </w:p>
    <w:p w14:paraId="3DAE5CCC" w14:textId="77777777" w:rsidR="00557994" w:rsidRPr="00557994" w:rsidRDefault="00557994" w:rsidP="00557994">
      <w:pPr>
        <w:numPr>
          <w:ilvl w:val="0"/>
          <w:numId w:val="10"/>
        </w:numPr>
        <w:rPr>
          <w:sz w:val="28"/>
          <w:szCs w:val="28"/>
        </w:rPr>
      </w:pPr>
      <w:r w:rsidRPr="00557994">
        <w:rPr>
          <w:b/>
          <w:bCs/>
          <w:sz w:val="28"/>
          <w:szCs w:val="28"/>
        </w:rPr>
        <w:t>Q-update</w:t>
      </w:r>
      <w:r w:rsidRPr="00557994">
        <w:rPr>
          <w:sz w:val="28"/>
          <w:szCs w:val="28"/>
        </w:rPr>
        <w:t>: The agent updates its Q-table entry for (s,a)(s,a)(s,a) according to</w:t>
      </w:r>
    </w:p>
    <w:p w14:paraId="450F3C08" w14:textId="77777777" w:rsidR="00557994" w:rsidRDefault="00557994" w:rsidP="005D748F">
      <w:pPr>
        <w:jc w:val="center"/>
        <w:rPr>
          <w:sz w:val="28"/>
          <w:szCs w:val="28"/>
        </w:rPr>
      </w:pPr>
      <w:r w:rsidRPr="00557994">
        <w:rPr>
          <w:sz w:val="28"/>
          <w:szCs w:val="28"/>
        </w:rPr>
        <w:lastRenderedPageBreak/>
        <w:drawing>
          <wp:inline distT="0" distB="0" distL="0" distR="0" wp14:anchorId="2BBD146B" wp14:editId="0FC51A33">
            <wp:extent cx="4134427" cy="323895"/>
            <wp:effectExtent l="0" t="0" r="0" b="0"/>
            <wp:docPr id="202129634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2963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E91D" w14:textId="05D4B62E" w:rsidR="00557994" w:rsidRPr="00557994" w:rsidRDefault="00557994" w:rsidP="00557994">
      <w:pPr>
        <w:rPr>
          <w:sz w:val="28"/>
          <w:szCs w:val="28"/>
        </w:rPr>
      </w:pPr>
      <w:r w:rsidRPr="00557994">
        <w:rPr>
          <w:sz w:val="28"/>
          <w:szCs w:val="28"/>
        </w:rPr>
        <w:t xml:space="preserve">where </w:t>
      </w:r>
      <w:r w:rsidRPr="00557994">
        <w:rPr>
          <w:b/>
          <w:bCs/>
          <w:sz w:val="28"/>
          <w:szCs w:val="28"/>
        </w:rPr>
        <w:t>α</w:t>
      </w:r>
      <w:r>
        <w:rPr>
          <w:sz w:val="28"/>
          <w:szCs w:val="28"/>
        </w:rPr>
        <w:t xml:space="preserve"> </w:t>
      </w:r>
      <w:r w:rsidRPr="00557994">
        <w:rPr>
          <w:sz w:val="28"/>
          <w:szCs w:val="28"/>
        </w:rPr>
        <w:t xml:space="preserve"> is the learning rate and </w:t>
      </w:r>
      <w:r w:rsidRPr="00557994">
        <w:rPr>
          <w:b/>
          <w:bCs/>
          <w:sz w:val="28"/>
          <w:szCs w:val="28"/>
        </w:rPr>
        <w:t xml:space="preserve">γ </w:t>
      </w:r>
      <w:r w:rsidRPr="00557994">
        <w:rPr>
          <w:sz w:val="28"/>
          <w:szCs w:val="28"/>
        </w:rPr>
        <w:t>the discount factor.</w:t>
      </w:r>
    </w:p>
    <w:p w14:paraId="31E42BB7" w14:textId="196DCB19" w:rsidR="00557994" w:rsidRDefault="00557994" w:rsidP="00557994">
      <w:pPr>
        <w:rPr>
          <w:sz w:val="28"/>
          <w:szCs w:val="28"/>
        </w:rPr>
      </w:pPr>
      <w:r w:rsidRPr="00557994">
        <w:rPr>
          <w:sz w:val="28"/>
          <w:szCs w:val="28"/>
        </w:rPr>
        <w:t>Over the course of a single run, agents gradually bias toward actions that historically yielded higher energy gains</w:t>
      </w:r>
      <w:r>
        <w:rPr>
          <w:sz w:val="28"/>
          <w:szCs w:val="28"/>
        </w:rPr>
        <w:t>,</w:t>
      </w:r>
    </w:p>
    <w:p w14:paraId="5AA1C3F7" w14:textId="3923EA66" w:rsidR="00557994" w:rsidRPr="00557994" w:rsidRDefault="00557994" w:rsidP="00557994">
      <w:pPr>
        <w:rPr>
          <w:sz w:val="28"/>
          <w:szCs w:val="28"/>
        </w:rPr>
      </w:pPr>
      <w:r w:rsidRPr="00557994">
        <w:rPr>
          <w:sz w:val="28"/>
          <w:szCs w:val="28"/>
        </w:rPr>
        <w:t>i.e., “learning” to seek food and avoid stronger enemies.</w:t>
      </w:r>
    </w:p>
    <w:p w14:paraId="129235E5" w14:textId="77777777" w:rsidR="00557994" w:rsidRPr="00557994" w:rsidRDefault="00557994">
      <w:pPr>
        <w:rPr>
          <w:sz w:val="28"/>
          <w:szCs w:val="28"/>
        </w:rPr>
      </w:pPr>
    </w:p>
    <w:sectPr w:rsidR="00557994" w:rsidRPr="005579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F2853FF"/>
    <w:multiLevelType w:val="multilevel"/>
    <w:tmpl w:val="4C48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8301961">
    <w:abstractNumId w:val="8"/>
  </w:num>
  <w:num w:numId="2" w16cid:durableId="835146218">
    <w:abstractNumId w:val="6"/>
  </w:num>
  <w:num w:numId="3" w16cid:durableId="385837020">
    <w:abstractNumId w:val="5"/>
  </w:num>
  <w:num w:numId="4" w16cid:durableId="842552322">
    <w:abstractNumId w:val="4"/>
  </w:num>
  <w:num w:numId="5" w16cid:durableId="455179973">
    <w:abstractNumId w:val="7"/>
  </w:num>
  <w:num w:numId="6" w16cid:durableId="1297108302">
    <w:abstractNumId w:val="3"/>
  </w:num>
  <w:num w:numId="7" w16cid:durableId="914780416">
    <w:abstractNumId w:val="2"/>
  </w:num>
  <w:num w:numId="8" w16cid:durableId="1498617016">
    <w:abstractNumId w:val="1"/>
  </w:num>
  <w:num w:numId="9" w16cid:durableId="181092895">
    <w:abstractNumId w:val="0"/>
  </w:num>
  <w:num w:numId="10" w16cid:durableId="1060252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6886"/>
    <w:rsid w:val="00557994"/>
    <w:rsid w:val="005D748F"/>
    <w:rsid w:val="0080592A"/>
    <w:rsid w:val="00995402"/>
    <w:rsid w:val="009C123E"/>
    <w:rsid w:val="00AA1D8D"/>
    <w:rsid w:val="00B47730"/>
    <w:rsid w:val="00BE0441"/>
    <w:rsid w:val="00CB0664"/>
    <w:rsid w:val="00E051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B10F15"/>
  <w14:defaultImageDpi w14:val="300"/>
  <w15:docId w15:val="{7B4551B4-7B02-46B4-91EE-72A2E9DF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noProof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6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387</Words>
  <Characters>2207</Characters>
  <Application>Microsoft Office Word</Application>
  <DocSecurity>0</DocSecurity>
  <Lines>18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Oguzhan Ozdil</cp:lastModifiedBy>
  <cp:revision>7</cp:revision>
  <dcterms:created xsi:type="dcterms:W3CDTF">2013-12-23T23:15:00Z</dcterms:created>
  <dcterms:modified xsi:type="dcterms:W3CDTF">2025-05-20T07:13:00Z</dcterms:modified>
  <cp:category/>
</cp:coreProperties>
</file>